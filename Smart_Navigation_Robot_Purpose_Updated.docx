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F13C3" w14:textId="77777777" w:rsidR="009E06C7" w:rsidRDefault="00000000">
      <w:pPr>
        <w:pStyle w:val="Heading1"/>
      </w:pPr>
      <w:r>
        <w:t>Smart Navigation Robot – Project Purpose &amp; Motivation</w:t>
      </w:r>
    </w:p>
    <w:p w14:paraId="36A6085E" w14:textId="77777777" w:rsidR="009E06C7" w:rsidRDefault="00000000">
      <w:r>
        <w:t>Start Date: July 7, 2025</w:t>
      </w:r>
      <w:r>
        <w:br/>
        <w:t>Student: Sergey Dmitriev</w:t>
      </w:r>
    </w:p>
    <w:p w14:paraId="1A9BC08A" w14:textId="77777777" w:rsidR="009E06C7" w:rsidRDefault="00000000">
      <w:pPr>
        <w:pStyle w:val="Heading2"/>
      </w:pPr>
      <w:r>
        <w:t>What Inspired This Project</w:t>
      </w:r>
    </w:p>
    <w:p w14:paraId="64361F0F" w14:textId="77777777" w:rsidR="009E06C7" w:rsidRDefault="00000000">
      <w:r>
        <w:t>After watching around 10 robotics videos, I noticed one problem that most obstacle-avoiding robots have. They usually scan their surroundings and then choose a general direction, but they don’t calculate the exact angle for the best path. They just turn and go a short distance instead of choosing the most efficient route. This made me want to improve both the navigation and speed of a robot using better sensing and decision-making.</w:t>
      </w:r>
    </w:p>
    <w:p w14:paraId="0B5273BF" w14:textId="77777777" w:rsidR="009E06C7" w:rsidRDefault="00000000">
      <w:pPr>
        <w:pStyle w:val="Heading2"/>
      </w:pPr>
      <w:r>
        <w:t>Learning the Basics</w:t>
      </w:r>
    </w:p>
    <w:p w14:paraId="4E403781" w14:textId="52875178" w:rsidR="005E2E2C" w:rsidRDefault="00000000">
      <w:r>
        <w:t>To start, I’ve been using Tinkercad Circuits to understand how to build and wire simple robots. I’m getting familiar with how the components work before moving on to building a physical version.</w:t>
      </w:r>
      <w:r>
        <w:br/>
        <w:t xml:space="preserve">Video that helped me: </w:t>
      </w:r>
      <w:hyperlink r:id="rId6" w:history="1">
        <w:r w:rsidR="005E2E2C" w:rsidRPr="008B71D6">
          <w:rPr>
            <w:rStyle w:val="Hyperlink"/>
          </w:rPr>
          <w:t>https://www.youtube.com/watch?v=bzH_6lxgfz4&amp;t=1s</w:t>
        </w:r>
      </w:hyperlink>
    </w:p>
    <w:p w14:paraId="752F0C13" w14:textId="5E4FFAE9" w:rsidR="009E06C7" w:rsidRDefault="00000000">
      <w:r>
        <w:t>I also attended a 5-day robotics and coding camp to learn how to construct the robot physically, but instead of using an Arduino, we used a Raspberry Pi. During the camp, we</w:t>
      </w:r>
      <w:r w:rsidR="005E2E2C">
        <w:t xml:space="preserve"> first</w:t>
      </w:r>
      <w:r>
        <w:t xml:space="preserve"> learned how to assemble </w:t>
      </w:r>
      <w:r w:rsidR="005E2E2C">
        <w:t xml:space="preserve">a breadboard </w:t>
      </w:r>
      <w:r>
        <w:t>with</w:t>
      </w:r>
      <w:r w:rsidR="005E2E2C">
        <w:t xml:space="preserve"> </w:t>
      </w:r>
      <w:r>
        <w:t xml:space="preserve">LEDs, buttons, RGB lights, and ultrasonic sensors. </w:t>
      </w:r>
      <w:r w:rsidR="005E2E2C">
        <w:t xml:space="preserve">We then learned how to 3D design, and only after we started building the robot. </w:t>
      </w:r>
      <w:r>
        <w:t>We mounted Raspberry Pi boards</w:t>
      </w:r>
      <w:r w:rsidR="005E2E2C">
        <w:t xml:space="preserve"> </w:t>
      </w:r>
      <w:r>
        <w:t>us</w:t>
      </w:r>
      <w:r w:rsidR="005E2E2C">
        <w:t>ing</w:t>
      </w:r>
      <w:r>
        <w:t xml:space="preserve"> elevation spacers </w:t>
      </w:r>
      <w:r w:rsidR="005E2E2C">
        <w:t>because of the metal</w:t>
      </w:r>
      <w:r>
        <w:t>. By the end of the week, I had built a working robot with obstacle detection and wireless capability.</w:t>
      </w:r>
      <w:r>
        <w:br/>
      </w:r>
      <w:r>
        <w:br/>
        <w:t>Now I understand how everything connects</w:t>
      </w:r>
      <w:r w:rsidR="005E2E2C">
        <w:t xml:space="preserve"> on the robot</w:t>
      </w:r>
      <w:r>
        <w:t xml:space="preserve">, and all I need to do is buy the parts to upgrade </w:t>
      </w:r>
      <w:r w:rsidR="005E2E2C">
        <w:t>it</w:t>
      </w:r>
      <w:r>
        <w:t xml:space="preserve">. Once I have the </w:t>
      </w:r>
      <w:r w:rsidR="005E2E2C">
        <w:t>parts</w:t>
      </w:r>
      <w:r>
        <w:t>, I’ll be able to wire everything myself and start writing the code to make it work the way I want.</w:t>
      </w:r>
    </w:p>
    <w:p w14:paraId="28EF1CC1" w14:textId="77777777" w:rsidR="009E06C7" w:rsidRDefault="00000000">
      <w:pPr>
        <w:pStyle w:val="Heading2"/>
      </w:pPr>
      <w:r>
        <w:t>The Big Picture</w:t>
      </w:r>
    </w:p>
    <w:p w14:paraId="782EE882" w14:textId="77777777" w:rsidR="009E06C7" w:rsidRDefault="00000000">
      <w:r>
        <w:t>Every day, people — including kids and adults — die in car crashes. Even though companies like Tesla have already started working on self-driving cars, I believe there is still room to improve how cars think and respond. My goal is to build a small robot that works like a smart car: it should be able to avoid obstacles, choose the best path, and be controlled wirelessly through Bluetooth. If this works in a robot, it could work in real vehicles too.</w:t>
      </w:r>
    </w:p>
    <w:p w14:paraId="3A9ABF9C" w14:textId="77777777" w:rsidR="009E06C7" w:rsidRDefault="00000000">
      <w:pPr>
        <w:pStyle w:val="Heading2"/>
      </w:pPr>
      <w:r>
        <w:t>Long-Term Vision</w:t>
      </w:r>
    </w:p>
    <w:p w14:paraId="5DB58B3A" w14:textId="77777777" w:rsidR="009E06C7" w:rsidRDefault="00000000">
      <w:r>
        <w:t>In the future, these kinds of robots could work with cameras and sensors on roads. The same idea might also help in other areas like medicine or emergency delivery. I understand there are challenges, such as high costs, changes to city infrastructure, and job losses in certain industries. But I want to be part of a group of people who think about these changes and how to support those affected.</w:t>
      </w:r>
    </w:p>
    <w:p w14:paraId="18AB1BD2" w14:textId="77777777" w:rsidR="009E06C7" w:rsidRDefault="00000000">
      <w:pPr>
        <w:pStyle w:val="Heading2"/>
      </w:pPr>
      <w:r>
        <w:lastRenderedPageBreak/>
        <w:t>Personal Motivation</w:t>
      </w:r>
    </w:p>
    <w:p w14:paraId="77570268" w14:textId="77777777" w:rsidR="009E06C7" w:rsidRDefault="00000000">
      <w:r>
        <w:t>This idea became even more important to me after hearing about two soccer players who died in a car crash. My younger brother plays soccer, and I often follow both sports and regular news. Stories like this made me want to do something, even if Tesla is already working on it. I believe small projects like mine can lead to big ideas that help keep people safe.</w:t>
      </w:r>
    </w:p>
    <w:sectPr w:rsidR="009E06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45331">
    <w:abstractNumId w:val="8"/>
  </w:num>
  <w:num w:numId="2" w16cid:durableId="799494562">
    <w:abstractNumId w:val="6"/>
  </w:num>
  <w:num w:numId="3" w16cid:durableId="106048259">
    <w:abstractNumId w:val="5"/>
  </w:num>
  <w:num w:numId="4" w16cid:durableId="1581674393">
    <w:abstractNumId w:val="4"/>
  </w:num>
  <w:num w:numId="5" w16cid:durableId="1663318084">
    <w:abstractNumId w:val="7"/>
  </w:num>
  <w:num w:numId="6" w16cid:durableId="571280925">
    <w:abstractNumId w:val="3"/>
  </w:num>
  <w:num w:numId="7" w16cid:durableId="1308901310">
    <w:abstractNumId w:val="2"/>
  </w:num>
  <w:num w:numId="8" w16cid:durableId="2051568736">
    <w:abstractNumId w:val="1"/>
  </w:num>
  <w:num w:numId="9" w16cid:durableId="134389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2E2C"/>
    <w:rsid w:val="009E06C7"/>
    <w:rsid w:val="00AA1D8D"/>
    <w:rsid w:val="00AD370C"/>
    <w:rsid w:val="00B47730"/>
    <w:rsid w:val="00CB0664"/>
    <w:rsid w:val="00D725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1B45A"/>
  <w14:defaultImageDpi w14:val="300"/>
  <w15:docId w15:val="{27E5D5A8-A531-454F-B0D0-20D88E39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2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zH_6lxgfz4&amp;t=1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Sergey Dmitriev</cp:lastModifiedBy>
  <cp:revision>2</cp:revision>
  <dcterms:created xsi:type="dcterms:W3CDTF">2025-07-30T20:23:00Z</dcterms:created>
  <dcterms:modified xsi:type="dcterms:W3CDTF">2025-07-30T20:23:00Z</dcterms:modified>
  <cp:category/>
</cp:coreProperties>
</file>